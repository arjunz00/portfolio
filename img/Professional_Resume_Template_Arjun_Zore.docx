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E52C2">
      <w:pPr>
        <w:pStyle w:val="2"/>
        <w:jc w:val="center"/>
      </w:pPr>
      <w:bookmarkStart w:id="0" w:name="_GoBack"/>
      <w:r>
        <w:t>Arjun Kondiba Zore</w:t>
      </w:r>
    </w:p>
    <w:p w14:paraId="3019A30F">
      <w:pPr>
        <w:jc w:val="center"/>
      </w:pPr>
      <w:r>
        <w:rPr>
          <w:sz w:val="24"/>
        </w:rPr>
        <w:t>arjunzorekondiba0047@gmail.com ❖ 8010837227</w:t>
      </w:r>
    </w:p>
    <w:p w14:paraId="62915455">
      <w:pPr>
        <w:pStyle w:val="3"/>
      </w:pPr>
      <w:r>
        <w:t>PERSONAL INFORMATION</w:t>
      </w:r>
    </w:p>
    <w:p w14:paraId="7C5D3191">
      <w:r>
        <w:rPr>
          <w:sz w:val="24"/>
        </w:rPr>
        <w:t>Name – Arjun Kondiba Zore</w:t>
      </w:r>
    </w:p>
    <w:p w14:paraId="1E438F13">
      <w:r>
        <w:rPr>
          <w:sz w:val="24"/>
        </w:rPr>
        <w:t>Contact No – 8010837227</w:t>
      </w:r>
    </w:p>
    <w:p w14:paraId="20D48812">
      <w:r>
        <w:rPr>
          <w:sz w:val="24"/>
        </w:rPr>
        <w:t>Email – arjunzorekondiba0047@gmail.com</w:t>
      </w:r>
    </w:p>
    <w:p w14:paraId="1474EEE9">
      <w:pPr>
        <w:pStyle w:val="3"/>
      </w:pPr>
      <w:r>
        <w:t>CAREER OBJECTIVE</w:t>
      </w:r>
    </w:p>
    <w:p w14:paraId="64FE2859">
      <w:r>
        <w:rPr>
          <w:sz w:val="24"/>
        </w:rPr>
        <w:t>To secure a challenging position in a reputable organization to expand my learning, knowledge, and skills.</w:t>
      </w:r>
    </w:p>
    <w:p w14:paraId="055ED805">
      <w:pPr>
        <w:pStyle w:val="3"/>
      </w:pPr>
      <w:r>
        <w:t>EDUCATION</w:t>
      </w:r>
    </w:p>
    <w:p w14:paraId="2291EAB2">
      <w:r>
        <w:rPr>
          <w:b/>
          <w:sz w:val="24"/>
        </w:rPr>
        <w:t>B.Tech in Software Engineering (Pursuing)</w:t>
      </w:r>
    </w:p>
    <w:p w14:paraId="52E56EF4">
      <w:r>
        <w:rPr>
          <w:sz w:val="24"/>
        </w:rPr>
        <w:t>MIT Academy of Engineering, Alandi, Pune</w:t>
      </w:r>
    </w:p>
    <w:p w14:paraId="46DE5AA3">
      <w:r>
        <w:rPr>
          <w:sz w:val="24"/>
        </w:rPr>
        <w:t>Expected Graduation Year: 2028</w:t>
      </w:r>
    </w:p>
    <w:p w14:paraId="5B47EA71">
      <w:r>
        <w:rPr>
          <w:sz w:val="24"/>
        </w:rPr>
        <w:t>11th and 12th – Maharashtra Board</w:t>
      </w:r>
    </w:p>
    <w:p w14:paraId="70F9D8F9">
      <w:pPr>
        <w:pStyle w:val="3"/>
      </w:pPr>
      <w:r>
        <w:t>CERTIFICATIONS</w:t>
      </w:r>
    </w:p>
    <w:p w14:paraId="3C05C630">
      <w:r>
        <w:rPr>
          <w:sz w:val="24"/>
        </w:rPr>
        <w:t>1. Python Essential Data Science 1</w:t>
      </w:r>
    </w:p>
    <w:p w14:paraId="4490F17C">
      <w:r>
        <w:rPr>
          <w:sz w:val="24"/>
        </w:rPr>
        <w:t>2. Python Essential Data Science 2</w:t>
      </w:r>
    </w:p>
    <w:p w14:paraId="078CF7EB">
      <w:r>
        <w:rPr>
          <w:sz w:val="24"/>
        </w:rPr>
        <w:t>3. Kali Linux</w:t>
      </w:r>
    </w:p>
    <w:p w14:paraId="460FABFE">
      <w:pPr>
        <w:pStyle w:val="3"/>
      </w:pPr>
      <w:r>
        <w:t>PROJECTS</w:t>
      </w:r>
    </w:p>
    <w:p w14:paraId="6245FCE6">
      <w:r>
        <w:rPr>
          <w:b/>
          <w:sz w:val="24"/>
        </w:rPr>
        <w:t xml:space="preserve">Title: </w:t>
      </w:r>
      <w:r>
        <w:rPr>
          <w:rFonts w:hint="default"/>
          <w:b/>
          <w:sz w:val="24"/>
          <w:lang w:val="en-US"/>
        </w:rPr>
        <w:t>Digital</w:t>
      </w:r>
      <w:r>
        <w:rPr>
          <w:b/>
          <w:sz w:val="24"/>
        </w:rPr>
        <w:t xml:space="preserve"> Portfolio</w:t>
      </w:r>
    </w:p>
    <w:p w14:paraId="3203E44A">
      <w:r>
        <w:rPr>
          <w:sz w:val="24"/>
        </w:rPr>
        <w:t>Description: Information about me , education, skills</w:t>
      </w:r>
    </w:p>
    <w:p w14:paraId="5A59B177">
      <w:r>
        <w:rPr>
          <w:sz w:val="24"/>
        </w:rPr>
        <w:t>Technologies Used: HTML, CSS, JAVA Script</w:t>
      </w:r>
    </w:p>
    <w:p w14:paraId="7EB5A69D">
      <w:pPr>
        <w:pStyle w:val="3"/>
      </w:pPr>
      <w:r>
        <w:t>SKILLS</w:t>
      </w:r>
    </w:p>
    <w:p w14:paraId="19C5CE59">
      <w:r>
        <w:rPr>
          <w:sz w:val="24"/>
        </w:rPr>
        <w:t>1. HTML</w:t>
      </w:r>
    </w:p>
    <w:p w14:paraId="5C37214C">
      <w:pPr>
        <w:rPr>
          <w:sz w:val="24"/>
        </w:rPr>
      </w:pPr>
      <w:r>
        <w:rPr>
          <w:sz w:val="24"/>
        </w:rPr>
        <w:t>2. CSS</w:t>
      </w:r>
    </w:p>
    <w:p w14:paraId="35D9B7B0"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3.C language</w:t>
      </w:r>
    </w:p>
    <w:p w14:paraId="53262186">
      <w:pPr>
        <w:rPr>
          <w:sz w:val="24"/>
        </w:rPr>
      </w:pPr>
    </w:p>
    <w:p w14:paraId="41C2A507">
      <w:pPr>
        <w:pStyle w:val="3"/>
      </w:pPr>
      <w:r>
        <w:t>LANGUAGES KNOWN</w:t>
      </w:r>
    </w:p>
    <w:p w14:paraId="6341DAC0">
      <w:r>
        <w:rPr>
          <w:sz w:val="24"/>
        </w:rPr>
        <w:t>Hindi, Marathi, English</w:t>
      </w:r>
    </w:p>
    <w:p w14:paraId="7071F673">
      <w:pPr>
        <w:pStyle w:val="3"/>
      </w:pPr>
      <w:r>
        <w:t>HOBBIES &amp; INTERESTS</w:t>
      </w:r>
    </w:p>
    <w:p w14:paraId="5F089FE6">
      <w:r>
        <w:rPr>
          <w:sz w:val="24"/>
        </w:rPr>
        <w:t>Reading Books ,Playing Sports, Gaming</w:t>
      </w:r>
    </w:p>
    <w:bookmarkEnd w:id="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2820"/>
    <w:rsid w:val="00AA1D8D"/>
    <w:rsid w:val="00B47730"/>
    <w:rsid w:val="00B65B19"/>
    <w:rsid w:val="00CB0664"/>
    <w:rsid w:val="00FC693F"/>
    <w:rsid w:val="00FE0278"/>
    <w:rsid w:val="2B2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702</Characters>
  <Lines>5</Lines>
  <Paragraphs>1</Paragraphs>
  <TotalTime>15</TotalTime>
  <ScaleCrop>false</ScaleCrop>
  <LinksUpToDate>false</LinksUpToDate>
  <CharactersWithSpaces>823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Arjun Zore</cp:lastModifiedBy>
  <dcterms:modified xsi:type="dcterms:W3CDTF">2025-05-06T13:24:14Z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01480A9AA849423C86B5E72474B6FAD7_12</vt:lpwstr>
  </property>
</Properties>
</file>